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Node.js Frameworks and Libraries Comparison</w:t>
      </w:r>
    </w:p>
    <w:p>
      <w:pPr>
        <w:pStyle w:val="Heading1"/>
      </w:pPr>
      <w:r>
        <w:t>Overview</w:t>
      </w:r>
    </w:p>
    <w:p>
      <w:pPr>
        <w:pStyle w:val="Heading2"/>
      </w:pPr>
      <w:r>
        <w:t>Express</w:t>
      </w:r>
    </w:p>
    <w:p>
      <w:r>
        <w:t>A minimal and flexible Node.js web application framework that provides a robust set of features for web and mobile applications. It's known for its simplicity, scalability, and speed, making it a popular choice for many developers.</w:t>
      </w:r>
    </w:p>
    <w:p>
      <w:pPr>
        <w:pStyle w:val="Heading2"/>
      </w:pPr>
      <w:r>
        <w:t>Fastify</w:t>
      </w:r>
    </w:p>
    <w:p>
      <w:r>
        <w:t>A fast and low overhead web framework for Node.js. Fastify is designed to be as efficient as possible in terms of speed and performance, making it suitable for building high-performance applications.</w:t>
      </w:r>
    </w:p>
    <w:p>
      <w:pPr>
        <w:pStyle w:val="Heading2"/>
      </w:pPr>
      <w:r>
        <w:t>Koa</w:t>
      </w:r>
    </w:p>
    <w:p>
      <w:r>
        <w:t>Developed by the creators of Express, Koa aims to be a smaller, more expressive, and more robust foundation for web applications and APIs. It leverages async functions to improve error handling and to increase readability and robustness of the application.</w:t>
      </w:r>
    </w:p>
    <w:p>
      <w:pPr>
        <w:pStyle w:val="Heading2"/>
      </w:pPr>
      <w:r>
        <w:t>Hapi</w:t>
      </w:r>
    </w:p>
    <w:p>
      <w:r>
        <w:t>A rich framework for building applications and services, offering a powerful plugin system that allows you to add new features and capabilities to your application easily.</w:t>
      </w:r>
    </w:p>
    <w:p>
      <w:pPr>
        <w:pStyle w:val="Heading2"/>
      </w:pPr>
      <w:r>
        <w:t>Restify</w:t>
      </w:r>
    </w:p>
    <w:p>
      <w:r>
        <w:t>Optimized for building semantically correct RESTful web services ready for production use at scale. Restify excels at building strict API services that need to be performant and scalable.</w:t>
      </w:r>
    </w:p>
    <w:p>
      <w:pPr>
        <w:pStyle w:val="Heading2"/>
      </w:pPr>
      <w:r>
        <w:t>NestJS</w:t>
      </w:r>
    </w:p>
    <w:p>
      <w:r>
        <w:t>A framework for building efficient, reliable, and scalable server-side applications. It uses modern JavaScript, is built with TypeScript, and combines elements of OOP (Object Oriented Programming), FP (Functional Programming), and FRP (Functional Reactive Programming).</w:t>
      </w:r>
    </w:p>
    <w:p>
      <w:pPr>
        <w:pStyle w:val="Heading2"/>
      </w:pPr>
      <w:r>
        <w:t>Sails.js</w:t>
      </w:r>
    </w:p>
    <w:p>
      <w:r>
        <w:t>Especially good for building real-time features like chat applications, Sails.js is a model-view-controller (MVC) framework for Node.js that makes it easy to build custom, enterprise-grade Node.js apps.</w:t>
      </w:r>
    </w:p>
    <w:p>
      <w:pPr>
        <w:pStyle w:val="Heading2"/>
      </w:pPr>
      <w:r>
        <w:t>AdonisJs</w:t>
      </w:r>
    </w:p>
    <w:p>
      <w:r>
        <w:t>A full-stack framework for Node.js that aims to make web development a breeze with a strong focus on developer ergonomics, stability, and confidence.</w:t>
      </w:r>
    </w:p>
    <w:p>
      <w:pPr>
        <w:pStyle w:val="Heading2"/>
      </w:pPr>
      <w:r>
        <w:t>Feathers</w:t>
      </w:r>
    </w:p>
    <w:p>
      <w:r>
        <w:t>An open source web framework for building modern real-time applications. Feathers can interact with any backend technology, supports over a dozen databases out of the box, and works with any frontend technology like React, VueJS, Angular, and web components.</w:t>
      </w:r>
    </w:p>
    <w:p>
      <w:pPr>
        <w:pStyle w:val="Heading2"/>
      </w:pPr>
      <w:r>
        <w:t>Micro</w:t>
      </w:r>
    </w:p>
    <w:p>
      <w:r>
        <w:t>A minimalistic and modular framework for building asynchronous HTTP microservices. It's designed to do one thing and do it well - to help you build microservices.</w:t>
      </w:r>
    </w:p>
    <w:p>
      <w:pPr>
        <w:pStyle w:val="Heading2"/>
      </w:pPr>
      <w:r>
        <w:t>Polka</w:t>
      </w:r>
    </w:p>
    <w:p>
      <w:r>
        <w:t>A minimalistic, express-like framework for Node.js that is fast and lightweight. It's designed to be a smaller, more performant alternative to Express.</w:t>
      </w:r>
    </w:p>
    <w:p>
      <w:pPr>
        <w:pStyle w:val="Heading2"/>
      </w:pPr>
      <w:r>
        <w:t>Oak (Deno)</w:t>
      </w:r>
    </w:p>
    <w:p>
      <w:r>
        <w:t>Designed specifically for use with Deno, the secure runtime for JavaScript and TypeScript, Oak aims to provide a robust foundation for web applications with a similar middleware architecture to Koa.</w:t>
      </w:r>
    </w:p>
    <w:p>
      <w:r>
        <w:br w:type="page"/>
      </w:r>
    </w:p>
    <w:p>
      <w:pPr>
        <w:pStyle w:val="Heading1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Framework/Library</w:t>
            </w:r>
          </w:p>
        </w:tc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Learning Curve</w:t>
            </w:r>
          </w:p>
        </w:tc>
        <w:tc>
          <w:tcPr>
            <w:tcW w:type="dxa" w:w="1440"/>
          </w:tcPr>
          <w:p>
            <w:r>
              <w:t>Community Support</w:t>
            </w:r>
          </w:p>
        </w:tc>
        <w:tc>
          <w:tcPr>
            <w:tcW w:type="dxa" w:w="1440"/>
          </w:tcPr>
          <w:p>
            <w:r>
              <w:t>Feature Richness</w:t>
            </w:r>
          </w:p>
        </w:tc>
        <w:tc>
          <w:tcPr>
            <w:tcW w:type="dxa" w:w="1440"/>
          </w:tcPr>
          <w:p>
            <w:r>
              <w:t>Main Use Case</w:t>
            </w:r>
          </w:p>
        </w:tc>
      </w:tr>
      <w:tr>
        <w:tc>
          <w:tcPr>
            <w:tcW w:type="dxa" w:w="1440"/>
          </w:tcPr>
          <w:p>
            <w:r>
              <w:t>Express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General web applications &amp; APIs</w:t>
            </w:r>
          </w:p>
        </w:tc>
      </w:tr>
      <w:tr>
        <w:tc>
          <w:tcPr>
            <w:tcW w:type="dxa" w:w="1440"/>
          </w:tcPr>
          <w:p>
            <w:r>
              <w:t>Fastify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High-performance web applications &amp; APIs</w:t>
            </w:r>
          </w:p>
        </w:tc>
      </w:tr>
      <w:tr>
        <w:tc>
          <w:tcPr>
            <w:tcW w:type="dxa" w:w="1440"/>
          </w:tcPr>
          <w:p>
            <w:r>
              <w:t>Koa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Modern web applications &amp; APIs with improved error handling</w:t>
            </w:r>
          </w:p>
        </w:tc>
      </w:tr>
      <w:tr>
        <w:tc>
          <w:tcPr>
            <w:tcW w:type="dxa" w:w="1440"/>
          </w:tcPr>
          <w:p>
            <w:r>
              <w:t>Hapi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Enterprise-level applications &amp; services</w:t>
            </w:r>
          </w:p>
        </w:tc>
      </w:tr>
      <w:tr>
        <w:tc>
          <w:tcPr>
            <w:tcW w:type="dxa" w:w="1440"/>
          </w:tcPr>
          <w:p>
            <w:r>
              <w:t>Restify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RESTful services</w:t>
            </w:r>
          </w:p>
        </w:tc>
      </w:tr>
      <w:tr>
        <w:tc>
          <w:tcPr>
            <w:tcW w:type="dxa" w:w="1440"/>
          </w:tcPr>
          <w:p>
            <w:r>
              <w:t>NestJS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Scalable server-side applications (uses Express/Fastify)</w:t>
            </w:r>
          </w:p>
        </w:tc>
      </w:tr>
      <w:tr>
        <w:tc>
          <w:tcPr>
            <w:tcW w:type="dxa" w:w="1440"/>
          </w:tcPr>
          <w:p>
            <w:r>
              <w:t>Sails.js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MVC applications &amp; real-time features</w:t>
            </w:r>
          </w:p>
        </w:tc>
      </w:tr>
      <w:tr>
        <w:tc>
          <w:tcPr>
            <w:tcW w:type="dxa" w:w="1440"/>
          </w:tcPr>
          <w:p>
            <w:r>
              <w:t>AdonisJs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Full-stack web applications following MVC</w:t>
            </w:r>
          </w:p>
        </w:tc>
      </w:tr>
      <w:tr>
        <w:tc>
          <w:tcPr>
            <w:tcW w:type="dxa" w:w="1440"/>
          </w:tcPr>
          <w:p>
            <w:r>
              <w:t>Feathers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Real-time applications and services</w:t>
            </w:r>
          </w:p>
        </w:tc>
      </w:tr>
      <w:tr>
        <w:tc>
          <w:tcPr>
            <w:tcW w:type="dxa" w:w="1440"/>
          </w:tcPr>
          <w:p>
            <w:r>
              <w:t>Micro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Microservices</w:t>
            </w:r>
          </w:p>
        </w:tc>
      </w:tr>
      <w:tr>
        <w:tc>
          <w:tcPr>
            <w:tcW w:type="dxa" w:w="1440"/>
          </w:tcPr>
          <w:p>
            <w:r>
              <w:t>Polka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Minimalist web applications &amp; APIs</w:t>
            </w:r>
          </w:p>
        </w:tc>
      </w:tr>
      <w:tr>
        <w:tc>
          <w:tcPr>
            <w:tcW w:type="dxa" w:w="1440"/>
          </w:tcPr>
          <w:p>
            <w:r>
              <w:t>Oak (Deno)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Web applications &amp; APIs (Deno runtime)</w:t>
            </w:r>
          </w:p>
        </w:tc>
      </w:tr>
    </w:tbl>
    <w:p>
      <w:r>
        <w:br w:type="page"/>
      </w:r>
    </w:p>
    <w:p>
      <w:pPr>
        <w:pStyle w:val="Heading1"/>
      </w:pPr>
      <w:r>
        <w:t>Official Resources</w:t>
      </w:r>
    </w:p>
    <w:p>
      <w:r>
        <w:t>Express: https://expressjs.com/</w:t>
      </w:r>
    </w:p>
    <w:p>
      <w:r>
        <w:t>Fastify: https://www.fastify.io/</w:t>
      </w:r>
    </w:p>
    <w:p>
      <w:r>
        <w:t>Koa: https://koajs.com/</w:t>
      </w:r>
    </w:p>
    <w:p>
      <w:r>
        <w:t>Hapi: https://hapi.dev/</w:t>
      </w:r>
    </w:p>
    <w:p>
      <w:r>
        <w:t>Restify: http://restify.com/</w:t>
      </w:r>
    </w:p>
    <w:p>
      <w:r>
        <w:t>NestJS: https://nestjs.com/</w:t>
      </w:r>
    </w:p>
    <w:p>
      <w:r>
        <w:t>Sails.js: https://sailsjs.com/</w:t>
      </w:r>
    </w:p>
    <w:p>
      <w:r>
        <w:t>AdonisJs: https://adonisjs.com/</w:t>
      </w:r>
    </w:p>
    <w:p>
      <w:r>
        <w:t>Feathers: https://feathersjs.com/</w:t>
      </w:r>
    </w:p>
    <w:p>
      <w:r>
        <w:t>Micro: https://github.com/vercel/micro</w:t>
      </w:r>
    </w:p>
    <w:p>
      <w:r>
        <w:t>Polka: https://github.com/lukeed/polka</w:t>
      </w:r>
    </w:p>
    <w:p>
      <w:r>
        <w:t>Oak (Deno): https://oakserver.github.io/oak/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
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Node.js Frameworks and Libraries Comparison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Framework/Library</w:t>
            </w:r>
          </w:p>
        </w:tc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Learning Curve</w:t>
            </w:r>
          </w:p>
        </w:tc>
        <w:tc>
          <w:tcPr>
            <w:tcW w:type="dxa" w:w="1440"/>
          </w:tcPr>
          <w:p>
            <w:r>
              <w:t>Community Support</w:t>
            </w:r>
          </w:p>
        </w:tc>
        <w:tc>
          <w:tcPr>
            <w:tcW w:type="dxa" w:w="1440"/>
          </w:tcPr>
          <w:p>
            <w:r>
              <w:t>Feature Richness</w:t>
            </w:r>
          </w:p>
        </w:tc>
        <w:tc>
          <w:tcPr>
            <w:tcW w:type="dxa" w:w="1440"/>
          </w:tcPr>
          <w:p>
            <w:r>
              <w:t>Main Use Case</w:t>
            </w:r>
          </w:p>
        </w:tc>
      </w:tr>
      <w:tr>
        <w:tc>
          <w:tcPr>
            <w:tcW w:type="dxa" w:w="1440"/>
          </w:tcPr>
          <w:p>
            <w:r>
              <w:t>Express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Low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General web applications &amp; APIs</w:t>
            </w:r>
          </w:p>
        </w:tc>
      </w:tr>
      <w:tr>
        <w:tc>
          <w:tcPr>
            <w:tcW w:type="dxa" w:w="1440"/>
          </w:tcPr>
          <w:p>
            <w:r>
              <w:t>Fastify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High-performance web applications &amp; APIs</w:t>
            </w:r>
          </w:p>
        </w:tc>
      </w:tr>
      <w:tr>
        <w:tc>
          <w:tcPr>
            <w:tcW w:type="dxa" w:w="1440"/>
          </w:tcPr>
          <w:p>
            <w:r>
              <w:t>Koa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Modern web applications &amp; APIs with improved error handling</w:t>
            </w:r>
          </w:p>
        </w:tc>
      </w:tr>
      <w:tr>
        <w:tc>
          <w:tcPr>
            <w:tcW w:type="dxa" w:w="1440"/>
          </w:tcPr>
          <w:p>
            <w:r>
              <w:t>Hapi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Enterprise-level applications &amp; services</w:t>
            </w:r>
          </w:p>
        </w:tc>
      </w:tr>
      <w:tr>
        <w:tc>
          <w:tcPr>
            <w:tcW w:type="dxa" w:w="1440"/>
          </w:tcPr>
          <w:p>
            <w:r>
              <w:t>Restify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RESTful services</w:t>
            </w:r>
          </w:p>
        </w:tc>
      </w:tr>
      <w:tr>
        <w:tc>
          <w:tcPr>
            <w:tcW w:type="dxa" w:w="1440"/>
          </w:tcPr>
          <w:p>
            <w:r>
              <w:t>NestJS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Scalable server-side applications (uses Express/Fastify)</w:t>
            </w:r>
          </w:p>
        </w:tc>
      </w:tr>
      <w:tr>
        <w:tc>
          <w:tcPr>
            <w:tcW w:type="dxa" w:w="1440"/>
          </w:tcPr>
          <w:p>
            <w:r>
              <w:t>Sails.js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MVC applications &amp; real-time features</w:t>
            </w:r>
          </w:p>
        </w:tc>
      </w:tr>
      <w:tr>
        <w:tc>
          <w:tcPr>
            <w:tcW w:type="dxa" w:w="1440"/>
          </w:tcPr>
          <w:p>
            <w:r>
              <w:t>AdonisJs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Full-stack web applications following MVC</w:t>
            </w:r>
          </w:p>
        </w:tc>
      </w:tr>
      <w:tr>
        <w:tc>
          <w:tcPr>
            <w:tcW w:type="dxa" w:w="1440"/>
          </w:tcPr>
          <w:p>
            <w:r>
              <w:t>Feathers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Real-time applications and services</w:t>
            </w:r>
          </w:p>
        </w:tc>
      </w:tr>
      <w:tr>
        <w:tc>
          <w:tcPr>
            <w:tcW w:type="dxa" w:w="1440"/>
          </w:tcPr>
          <w:p>
            <w:r>
              <w:t>Micro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Low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Low</w:t>
            </w:r>
          </w:p>
        </w:tc>
        <w:tc>
          <w:tcPr>
            <w:tcW w:type="dxa" w:w="1440"/>
          </w:tcPr>
          <w:p>
            <w:r>
              <w:t>Microservices</w:t>
            </w:r>
          </w:p>
        </w:tc>
      </w:tr>
      <w:tr>
        <w:tc>
          <w:tcPr>
            <w:tcW w:type="dxa" w:w="1440"/>
          </w:tcPr>
          <w:p>
            <w:r>
              <w:t>Polka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Low</w:t>
            </w:r>
          </w:p>
        </w:tc>
        <w:tc>
          <w:tcPr>
            <w:tcW w:type="dxa" w:w="1440"/>
          </w:tcPr>
          <w:p>
            <w:r>
              <w:t>Low</w:t>
            </w:r>
          </w:p>
        </w:tc>
        <w:tc>
          <w:tcPr>
            <w:tcW w:type="dxa" w:w="1440"/>
          </w:tcPr>
          <w:p>
            <w:r>
              <w:t>Low</w:t>
            </w:r>
          </w:p>
        </w:tc>
        <w:tc>
          <w:tcPr>
            <w:tcW w:type="dxa" w:w="1440"/>
          </w:tcPr>
          <w:p>
            <w:r>
              <w:t>Minimalist web applications &amp; APIs</w:t>
            </w:r>
          </w:p>
        </w:tc>
      </w:tr>
      <w:tr>
        <w:tc>
          <w:tcPr>
            <w:tcW w:type="dxa" w:w="1440"/>
          </w:tcPr>
          <w:p>
            <w:r>
              <w:t>Oak (Deno)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Web applications &amp; APIs (Deno runtime)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